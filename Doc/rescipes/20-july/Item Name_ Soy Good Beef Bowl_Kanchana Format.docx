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867" w:type="dxa"/>
        <w:tblLook w:val="04A0" w:firstRow="1" w:lastRow="0" w:firstColumn="1" w:lastColumn="0" w:noHBand="0" w:noVBand="1"/>
      </w:tblPr>
      <w:tblGrid>
        <w:gridCol w:w="2875"/>
        <w:gridCol w:w="5992"/>
      </w:tblGrid>
      <w:tr w:rsidR="00227BB6" w14:paraId="6F8CACF1" w14:textId="77777777" w:rsidTr="00227BB6">
        <w:tc>
          <w:tcPr>
            <w:tcW w:w="2875" w:type="dxa"/>
          </w:tcPr>
          <w:p w14:paraId="0140EF11" w14:textId="5AB10F4D" w:rsidR="00227BB6" w:rsidRDefault="00227BB6" w:rsidP="00227BB6">
            <w:r w:rsidRPr="00227BB6">
              <w:t>Item Name</w:t>
            </w:r>
          </w:p>
        </w:tc>
        <w:tc>
          <w:tcPr>
            <w:tcW w:w="5992" w:type="dxa"/>
          </w:tcPr>
          <w:p w14:paraId="33200C82" w14:textId="317B2818" w:rsidR="00227BB6" w:rsidRDefault="00227BB6" w:rsidP="00227BB6">
            <w:r w:rsidRPr="00227BB6">
              <w:t>Soy Good Beef Bowl</w:t>
            </w:r>
          </w:p>
        </w:tc>
      </w:tr>
      <w:tr w:rsidR="00227BB6" w14:paraId="151C8BCF" w14:textId="77777777" w:rsidTr="00227BB6">
        <w:tc>
          <w:tcPr>
            <w:tcW w:w="2875" w:type="dxa"/>
          </w:tcPr>
          <w:p w14:paraId="02D39D77" w14:textId="7FC64BAB" w:rsidR="00227BB6" w:rsidRDefault="00227BB6" w:rsidP="00227BB6">
            <w:r>
              <w:t>Package</w:t>
            </w:r>
          </w:p>
        </w:tc>
        <w:tc>
          <w:tcPr>
            <w:tcW w:w="5992" w:type="dxa"/>
          </w:tcPr>
          <w:p w14:paraId="0B4C9C80" w14:textId="613641CB" w:rsidR="00227BB6" w:rsidRDefault="00227BB6" w:rsidP="00227BB6">
            <w:r w:rsidRPr="00227BB6">
              <w:t>7 Day Boost</w:t>
            </w:r>
            <w:r>
              <w:t>, Gourmet</w:t>
            </w:r>
          </w:p>
        </w:tc>
      </w:tr>
      <w:tr w:rsidR="00227BB6" w14:paraId="1CB8C6CA" w14:textId="77777777" w:rsidTr="00227BB6">
        <w:tc>
          <w:tcPr>
            <w:tcW w:w="2875" w:type="dxa"/>
          </w:tcPr>
          <w:p w14:paraId="032C3C3E" w14:textId="4A193ED9" w:rsidR="00227BB6" w:rsidRDefault="00227BB6" w:rsidP="00227BB6">
            <w:r>
              <w:t>Objective</w:t>
            </w:r>
          </w:p>
        </w:tc>
        <w:tc>
          <w:tcPr>
            <w:tcW w:w="5992" w:type="dxa"/>
          </w:tcPr>
          <w:p w14:paraId="530FB5A8" w14:textId="4B1BD5E9" w:rsidR="00227BB6" w:rsidRDefault="00227BB6" w:rsidP="00227BB6">
            <w:r>
              <w:t>Lose Weight, Healthy Option</w:t>
            </w:r>
          </w:p>
        </w:tc>
      </w:tr>
      <w:tr w:rsidR="00227BB6" w14:paraId="0A379795" w14:textId="77777777" w:rsidTr="00227BB6">
        <w:tc>
          <w:tcPr>
            <w:tcW w:w="2875" w:type="dxa"/>
          </w:tcPr>
          <w:p w14:paraId="77AEF085" w14:textId="059DF5D7" w:rsidR="00227BB6" w:rsidRDefault="00227BB6" w:rsidP="00227BB6">
            <w:r>
              <w:t>Item Code</w:t>
            </w:r>
          </w:p>
        </w:tc>
        <w:tc>
          <w:tcPr>
            <w:tcW w:w="5992" w:type="dxa"/>
          </w:tcPr>
          <w:p w14:paraId="0D4E26EA" w14:textId="7656EC25" w:rsidR="00227BB6" w:rsidRDefault="00227BB6" w:rsidP="00227BB6">
            <w:r w:rsidRPr="00227BB6">
              <w:t>DMC19</w:t>
            </w:r>
          </w:p>
        </w:tc>
      </w:tr>
    </w:tbl>
    <w:p w14:paraId="6E30A87A" w14:textId="77777777" w:rsidR="00227BB6" w:rsidRDefault="00227BB6" w:rsidP="00227BB6"/>
    <w:p w14:paraId="6677D1E2" w14:textId="163EAFBE" w:rsidR="00A00E79" w:rsidRDefault="00A00E79" w:rsidP="00A00E79">
      <w:pPr>
        <w:pStyle w:val="Heading2"/>
      </w:pPr>
      <w:r>
        <w:t>🍖 Beef Bulgogi Ingredients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A00E79" w14:paraId="7AE127C7" w14:textId="77777777" w:rsidTr="00E44610">
        <w:tc>
          <w:tcPr>
            <w:tcW w:w="2160" w:type="dxa"/>
          </w:tcPr>
          <w:p w14:paraId="1DBBAD56" w14:textId="77777777" w:rsidR="00A00E79" w:rsidRPr="00ED4481" w:rsidRDefault="00A00E79" w:rsidP="00E44610">
            <w:pPr>
              <w:rPr>
                <w:highlight w:val="yellow"/>
              </w:rPr>
            </w:pPr>
            <w:r w:rsidRPr="00ED4481">
              <w:rPr>
                <w:highlight w:val="yellow"/>
              </w:rPr>
              <w:t>Ingredient</w:t>
            </w:r>
          </w:p>
        </w:tc>
        <w:tc>
          <w:tcPr>
            <w:tcW w:w="2160" w:type="dxa"/>
          </w:tcPr>
          <w:p w14:paraId="43F574BD" w14:textId="77777777" w:rsidR="00A00E79" w:rsidRPr="00ED4481" w:rsidRDefault="00A00E79" w:rsidP="00E44610">
            <w:pPr>
              <w:rPr>
                <w:highlight w:val="yellow"/>
              </w:rPr>
            </w:pPr>
            <w:r w:rsidRPr="00ED4481">
              <w:rPr>
                <w:highlight w:val="yellow"/>
              </w:rPr>
              <w:t>Quantity (g)</w:t>
            </w:r>
          </w:p>
        </w:tc>
        <w:tc>
          <w:tcPr>
            <w:tcW w:w="2160" w:type="dxa"/>
          </w:tcPr>
          <w:p w14:paraId="3A8C4EDA" w14:textId="77777777" w:rsidR="00A00E79" w:rsidRPr="00ED4481" w:rsidRDefault="00A00E79" w:rsidP="00E44610">
            <w:pPr>
              <w:rPr>
                <w:highlight w:val="yellow"/>
              </w:rPr>
            </w:pPr>
            <w:r w:rsidRPr="00ED4481">
              <w:rPr>
                <w:highlight w:val="yellow"/>
              </w:rPr>
              <w:t>Calories</w:t>
            </w:r>
          </w:p>
        </w:tc>
        <w:tc>
          <w:tcPr>
            <w:tcW w:w="2160" w:type="dxa"/>
          </w:tcPr>
          <w:p w14:paraId="33B9D305" w14:textId="77777777" w:rsidR="00A00E79" w:rsidRPr="00ED4481" w:rsidRDefault="00A00E79" w:rsidP="00E44610">
            <w:pPr>
              <w:rPr>
                <w:highlight w:val="yellow"/>
              </w:rPr>
            </w:pPr>
            <w:r w:rsidRPr="00ED4481">
              <w:rPr>
                <w:highlight w:val="yellow"/>
              </w:rPr>
              <w:t>Purpose</w:t>
            </w:r>
          </w:p>
        </w:tc>
      </w:tr>
      <w:tr w:rsidR="00A00E79" w14:paraId="478A0C01" w14:textId="77777777" w:rsidTr="00E44610">
        <w:tc>
          <w:tcPr>
            <w:tcW w:w="2160" w:type="dxa"/>
          </w:tcPr>
          <w:p w14:paraId="2ABFE9A4" w14:textId="77777777" w:rsidR="00A00E79" w:rsidRDefault="00A00E79" w:rsidP="00E44610">
            <w:r>
              <w:t>Beef Striploin</w:t>
            </w:r>
          </w:p>
        </w:tc>
        <w:tc>
          <w:tcPr>
            <w:tcW w:w="2160" w:type="dxa"/>
          </w:tcPr>
          <w:p w14:paraId="1F73053B" w14:textId="77777777" w:rsidR="00A00E79" w:rsidRDefault="00A00E79" w:rsidP="00E44610">
            <w:r>
              <w:t>500</w:t>
            </w:r>
          </w:p>
        </w:tc>
        <w:tc>
          <w:tcPr>
            <w:tcW w:w="2160" w:type="dxa"/>
          </w:tcPr>
          <w:p w14:paraId="1A9C7B4F" w14:textId="77777777" w:rsidR="00A00E79" w:rsidRDefault="00A00E79" w:rsidP="00E44610">
            <w:r>
              <w:t>750</w:t>
            </w:r>
          </w:p>
        </w:tc>
        <w:tc>
          <w:tcPr>
            <w:tcW w:w="2160" w:type="dxa"/>
          </w:tcPr>
          <w:p w14:paraId="00333522" w14:textId="77777777" w:rsidR="00A00E79" w:rsidRDefault="00A00E79" w:rsidP="00E44610">
            <w:r>
              <w:t>Primary protein source</w:t>
            </w:r>
          </w:p>
        </w:tc>
      </w:tr>
      <w:tr w:rsidR="00A00E79" w14:paraId="6284CC3B" w14:textId="77777777" w:rsidTr="00E44610">
        <w:tc>
          <w:tcPr>
            <w:tcW w:w="2160" w:type="dxa"/>
          </w:tcPr>
          <w:p w14:paraId="15FB541D" w14:textId="77777777" w:rsidR="00A00E79" w:rsidRDefault="00A00E79" w:rsidP="00E44610">
            <w:r>
              <w:t>Low Sodium Soy Sauce</w:t>
            </w:r>
          </w:p>
        </w:tc>
        <w:tc>
          <w:tcPr>
            <w:tcW w:w="2160" w:type="dxa"/>
          </w:tcPr>
          <w:p w14:paraId="65D6A4EA" w14:textId="77777777" w:rsidR="00A00E79" w:rsidRDefault="00A00E79" w:rsidP="00E44610">
            <w:r>
              <w:t>60</w:t>
            </w:r>
          </w:p>
        </w:tc>
        <w:tc>
          <w:tcPr>
            <w:tcW w:w="2160" w:type="dxa"/>
          </w:tcPr>
          <w:p w14:paraId="768190AD" w14:textId="77777777" w:rsidR="00A00E79" w:rsidRDefault="00A00E79" w:rsidP="00E44610">
            <w:r>
              <w:t>35</w:t>
            </w:r>
          </w:p>
        </w:tc>
        <w:tc>
          <w:tcPr>
            <w:tcW w:w="2160" w:type="dxa"/>
          </w:tcPr>
          <w:p w14:paraId="63983DB9" w14:textId="77777777" w:rsidR="00A00E79" w:rsidRDefault="00A00E79" w:rsidP="00E44610">
            <w:r>
              <w:t>Salty flavor and umami</w:t>
            </w:r>
          </w:p>
        </w:tc>
      </w:tr>
      <w:tr w:rsidR="00A00E79" w14:paraId="7EC74FE7" w14:textId="77777777" w:rsidTr="00E44610">
        <w:tc>
          <w:tcPr>
            <w:tcW w:w="2160" w:type="dxa"/>
          </w:tcPr>
          <w:p w14:paraId="1B9BCE19" w14:textId="77777777" w:rsidR="00A00E79" w:rsidRDefault="00A00E79" w:rsidP="00E44610">
            <w:r>
              <w:t>Honey</w:t>
            </w:r>
          </w:p>
        </w:tc>
        <w:tc>
          <w:tcPr>
            <w:tcW w:w="2160" w:type="dxa"/>
          </w:tcPr>
          <w:p w14:paraId="433E66AE" w14:textId="77777777" w:rsidR="00A00E79" w:rsidRDefault="00A00E79" w:rsidP="00E44610">
            <w:r>
              <w:t>20</w:t>
            </w:r>
          </w:p>
        </w:tc>
        <w:tc>
          <w:tcPr>
            <w:tcW w:w="2160" w:type="dxa"/>
          </w:tcPr>
          <w:p w14:paraId="4BF5F3A2" w14:textId="77777777" w:rsidR="00A00E79" w:rsidRDefault="00A00E79" w:rsidP="00E44610">
            <w:r>
              <w:t>60</w:t>
            </w:r>
          </w:p>
        </w:tc>
        <w:tc>
          <w:tcPr>
            <w:tcW w:w="2160" w:type="dxa"/>
          </w:tcPr>
          <w:p w14:paraId="35906033" w14:textId="77777777" w:rsidR="00A00E79" w:rsidRDefault="00A00E79" w:rsidP="00E44610">
            <w:r>
              <w:t>Sweetness for balance</w:t>
            </w:r>
          </w:p>
        </w:tc>
      </w:tr>
      <w:tr w:rsidR="00A00E79" w14:paraId="1553394A" w14:textId="77777777" w:rsidTr="00E44610">
        <w:tc>
          <w:tcPr>
            <w:tcW w:w="2160" w:type="dxa"/>
          </w:tcPr>
          <w:p w14:paraId="3F5146C8" w14:textId="77777777" w:rsidR="00A00E79" w:rsidRDefault="00A00E79" w:rsidP="00E44610">
            <w:r>
              <w:t>Apple Cider Vinegar</w:t>
            </w:r>
          </w:p>
        </w:tc>
        <w:tc>
          <w:tcPr>
            <w:tcW w:w="2160" w:type="dxa"/>
          </w:tcPr>
          <w:p w14:paraId="2C1535DB" w14:textId="77777777" w:rsidR="00A00E79" w:rsidRDefault="00A00E79" w:rsidP="00E44610">
            <w:r>
              <w:t>30</w:t>
            </w:r>
          </w:p>
        </w:tc>
        <w:tc>
          <w:tcPr>
            <w:tcW w:w="2160" w:type="dxa"/>
          </w:tcPr>
          <w:p w14:paraId="44BFEC2C" w14:textId="77777777" w:rsidR="00A00E79" w:rsidRDefault="00A00E79" w:rsidP="00E44610">
            <w:r>
              <w:t>0</w:t>
            </w:r>
          </w:p>
        </w:tc>
        <w:tc>
          <w:tcPr>
            <w:tcW w:w="2160" w:type="dxa"/>
          </w:tcPr>
          <w:p w14:paraId="11D4371E" w14:textId="77777777" w:rsidR="00A00E79" w:rsidRDefault="00A00E79" w:rsidP="00E44610">
            <w:r>
              <w:t>Tanginess, flavor enhancer</w:t>
            </w:r>
          </w:p>
        </w:tc>
      </w:tr>
      <w:tr w:rsidR="00A00E79" w14:paraId="5F730501" w14:textId="77777777" w:rsidTr="00E44610">
        <w:tc>
          <w:tcPr>
            <w:tcW w:w="2160" w:type="dxa"/>
          </w:tcPr>
          <w:p w14:paraId="34C998FC" w14:textId="77777777" w:rsidR="00A00E79" w:rsidRDefault="00A00E79" w:rsidP="00E44610">
            <w:r>
              <w:t>Sesame Oil</w:t>
            </w:r>
          </w:p>
        </w:tc>
        <w:tc>
          <w:tcPr>
            <w:tcW w:w="2160" w:type="dxa"/>
          </w:tcPr>
          <w:p w14:paraId="34FED1DE" w14:textId="77777777" w:rsidR="00A00E79" w:rsidRDefault="00A00E79" w:rsidP="00E44610">
            <w:r>
              <w:t>5</w:t>
            </w:r>
          </w:p>
        </w:tc>
        <w:tc>
          <w:tcPr>
            <w:tcW w:w="2160" w:type="dxa"/>
          </w:tcPr>
          <w:p w14:paraId="2EC5EEB7" w14:textId="77777777" w:rsidR="00A00E79" w:rsidRDefault="00A00E79" w:rsidP="00E44610">
            <w:r>
              <w:t>45</w:t>
            </w:r>
          </w:p>
        </w:tc>
        <w:tc>
          <w:tcPr>
            <w:tcW w:w="2160" w:type="dxa"/>
          </w:tcPr>
          <w:p w14:paraId="7A63BDBD" w14:textId="77777777" w:rsidR="00A00E79" w:rsidRDefault="00A00E79" w:rsidP="00E44610">
            <w:r>
              <w:t>Aromatic fat</w:t>
            </w:r>
          </w:p>
        </w:tc>
      </w:tr>
      <w:tr w:rsidR="00A00E79" w14:paraId="005B0682" w14:textId="77777777" w:rsidTr="00E44610">
        <w:tc>
          <w:tcPr>
            <w:tcW w:w="2160" w:type="dxa"/>
          </w:tcPr>
          <w:p w14:paraId="5A93CF41" w14:textId="77777777" w:rsidR="00A00E79" w:rsidRDefault="00A00E79" w:rsidP="00E44610">
            <w:r>
              <w:t>Garlic (minced)</w:t>
            </w:r>
          </w:p>
        </w:tc>
        <w:tc>
          <w:tcPr>
            <w:tcW w:w="2160" w:type="dxa"/>
          </w:tcPr>
          <w:p w14:paraId="7382CCEC" w14:textId="77777777" w:rsidR="00A00E79" w:rsidRDefault="00A00E79" w:rsidP="00E44610">
            <w:r>
              <w:t>5</w:t>
            </w:r>
          </w:p>
        </w:tc>
        <w:tc>
          <w:tcPr>
            <w:tcW w:w="2160" w:type="dxa"/>
          </w:tcPr>
          <w:p w14:paraId="7BFC718B" w14:textId="77777777" w:rsidR="00A00E79" w:rsidRDefault="00A00E79" w:rsidP="00E44610">
            <w:r>
              <w:t>5</w:t>
            </w:r>
          </w:p>
        </w:tc>
        <w:tc>
          <w:tcPr>
            <w:tcW w:w="2160" w:type="dxa"/>
          </w:tcPr>
          <w:p w14:paraId="1E9CCC6C" w14:textId="77777777" w:rsidR="00A00E79" w:rsidRDefault="00A00E79" w:rsidP="00E44610">
            <w:r>
              <w:t>Flavor base</w:t>
            </w:r>
          </w:p>
        </w:tc>
      </w:tr>
      <w:tr w:rsidR="00A00E79" w14:paraId="78B604C5" w14:textId="77777777" w:rsidTr="00E44610">
        <w:tc>
          <w:tcPr>
            <w:tcW w:w="2160" w:type="dxa"/>
          </w:tcPr>
          <w:p w14:paraId="3F155057" w14:textId="77777777" w:rsidR="00A00E79" w:rsidRDefault="00A00E79" w:rsidP="00E44610">
            <w:r>
              <w:t>Fresh Ginger (minced)</w:t>
            </w:r>
          </w:p>
        </w:tc>
        <w:tc>
          <w:tcPr>
            <w:tcW w:w="2160" w:type="dxa"/>
          </w:tcPr>
          <w:p w14:paraId="2FB7EC67" w14:textId="77777777" w:rsidR="00A00E79" w:rsidRDefault="00A00E79" w:rsidP="00E44610">
            <w:r>
              <w:t>3</w:t>
            </w:r>
          </w:p>
        </w:tc>
        <w:tc>
          <w:tcPr>
            <w:tcW w:w="2160" w:type="dxa"/>
          </w:tcPr>
          <w:p w14:paraId="3DF508A1" w14:textId="77777777" w:rsidR="00A00E79" w:rsidRDefault="00A00E79" w:rsidP="00E44610">
            <w:r>
              <w:t>0</w:t>
            </w:r>
          </w:p>
        </w:tc>
        <w:tc>
          <w:tcPr>
            <w:tcW w:w="2160" w:type="dxa"/>
          </w:tcPr>
          <w:p w14:paraId="7C58E0D3" w14:textId="77777777" w:rsidR="00A00E79" w:rsidRDefault="00A00E79" w:rsidP="00E44610">
            <w:r>
              <w:t>Warmth and aroma</w:t>
            </w:r>
          </w:p>
        </w:tc>
      </w:tr>
      <w:tr w:rsidR="00A00E79" w14:paraId="6F41A80F" w14:textId="77777777" w:rsidTr="00E44610">
        <w:tc>
          <w:tcPr>
            <w:tcW w:w="2160" w:type="dxa"/>
          </w:tcPr>
          <w:p w14:paraId="79E1FF29" w14:textId="77777777" w:rsidR="00A00E79" w:rsidRDefault="00A00E79" w:rsidP="00E44610">
            <w:r>
              <w:t>Ground Black Pepper</w:t>
            </w:r>
          </w:p>
        </w:tc>
        <w:tc>
          <w:tcPr>
            <w:tcW w:w="2160" w:type="dxa"/>
          </w:tcPr>
          <w:p w14:paraId="6E06C300" w14:textId="77777777" w:rsidR="00A00E79" w:rsidRDefault="00A00E79" w:rsidP="00E44610">
            <w:r>
              <w:t>1</w:t>
            </w:r>
          </w:p>
        </w:tc>
        <w:tc>
          <w:tcPr>
            <w:tcW w:w="2160" w:type="dxa"/>
          </w:tcPr>
          <w:p w14:paraId="1473C1A0" w14:textId="77777777" w:rsidR="00A00E79" w:rsidRDefault="00A00E79" w:rsidP="00E44610">
            <w:r>
              <w:t>0</w:t>
            </w:r>
          </w:p>
        </w:tc>
        <w:tc>
          <w:tcPr>
            <w:tcW w:w="2160" w:type="dxa"/>
          </w:tcPr>
          <w:p w14:paraId="37D7DCE2" w14:textId="77777777" w:rsidR="00A00E79" w:rsidRDefault="00A00E79" w:rsidP="00E44610">
            <w:r>
              <w:t>Seasoning</w:t>
            </w:r>
          </w:p>
        </w:tc>
      </w:tr>
      <w:tr w:rsidR="00A00E79" w14:paraId="41986740" w14:textId="77777777" w:rsidTr="00E44610">
        <w:tc>
          <w:tcPr>
            <w:tcW w:w="2160" w:type="dxa"/>
          </w:tcPr>
          <w:p w14:paraId="44D93F1C" w14:textId="77777777" w:rsidR="00A00E79" w:rsidRDefault="00A00E79" w:rsidP="00E44610">
            <w:r>
              <w:t>Smoked Paprika</w:t>
            </w:r>
          </w:p>
        </w:tc>
        <w:tc>
          <w:tcPr>
            <w:tcW w:w="2160" w:type="dxa"/>
          </w:tcPr>
          <w:p w14:paraId="5D56F228" w14:textId="77777777" w:rsidR="00A00E79" w:rsidRDefault="00A00E79" w:rsidP="00E44610">
            <w:r>
              <w:t>5</w:t>
            </w:r>
          </w:p>
        </w:tc>
        <w:tc>
          <w:tcPr>
            <w:tcW w:w="2160" w:type="dxa"/>
          </w:tcPr>
          <w:p w14:paraId="6B94D254" w14:textId="77777777" w:rsidR="00A00E79" w:rsidRDefault="00A00E79" w:rsidP="00E44610">
            <w:r>
              <w:t>0</w:t>
            </w:r>
          </w:p>
        </w:tc>
        <w:tc>
          <w:tcPr>
            <w:tcW w:w="2160" w:type="dxa"/>
          </w:tcPr>
          <w:p w14:paraId="4755CCA3" w14:textId="77777777" w:rsidR="00A00E79" w:rsidRDefault="00A00E79" w:rsidP="00E44610">
            <w:r>
              <w:t>Adds color and subtle heat</w:t>
            </w:r>
          </w:p>
        </w:tc>
      </w:tr>
      <w:tr w:rsidR="00A00E79" w14:paraId="381093BA" w14:textId="77777777" w:rsidTr="00E44610">
        <w:tc>
          <w:tcPr>
            <w:tcW w:w="2160" w:type="dxa"/>
          </w:tcPr>
          <w:p w14:paraId="0EBDDA85" w14:textId="77777777" w:rsidR="00A00E79" w:rsidRDefault="00A00E79" w:rsidP="00E44610">
            <w:r>
              <w:t>White Onion</w:t>
            </w:r>
          </w:p>
        </w:tc>
        <w:tc>
          <w:tcPr>
            <w:tcW w:w="2160" w:type="dxa"/>
          </w:tcPr>
          <w:p w14:paraId="2474D2BF" w14:textId="77777777" w:rsidR="00A00E79" w:rsidRDefault="00A00E79" w:rsidP="00E44610">
            <w:r>
              <w:t>15</w:t>
            </w:r>
          </w:p>
        </w:tc>
        <w:tc>
          <w:tcPr>
            <w:tcW w:w="2160" w:type="dxa"/>
          </w:tcPr>
          <w:p w14:paraId="30C5A63B" w14:textId="77777777" w:rsidR="00A00E79" w:rsidRDefault="00A00E79" w:rsidP="00E44610">
            <w:r>
              <w:t>5</w:t>
            </w:r>
          </w:p>
        </w:tc>
        <w:tc>
          <w:tcPr>
            <w:tcW w:w="2160" w:type="dxa"/>
          </w:tcPr>
          <w:p w14:paraId="2986EBCB" w14:textId="77777777" w:rsidR="00A00E79" w:rsidRDefault="00A00E79" w:rsidP="00E44610">
            <w:r>
              <w:t>Adds mild sweetness</w:t>
            </w:r>
          </w:p>
        </w:tc>
      </w:tr>
      <w:tr w:rsidR="00A00E79" w14:paraId="4FB88DCB" w14:textId="77777777" w:rsidTr="00E44610">
        <w:tc>
          <w:tcPr>
            <w:tcW w:w="2160" w:type="dxa"/>
          </w:tcPr>
          <w:p w14:paraId="6F001D43" w14:textId="77777777" w:rsidR="00A00E79" w:rsidRDefault="00A00E79" w:rsidP="00E44610">
            <w:r>
              <w:t>Canola Oil</w:t>
            </w:r>
          </w:p>
        </w:tc>
        <w:tc>
          <w:tcPr>
            <w:tcW w:w="2160" w:type="dxa"/>
          </w:tcPr>
          <w:p w14:paraId="726F733F" w14:textId="77777777" w:rsidR="00A00E79" w:rsidRDefault="00A00E79" w:rsidP="00E44610">
            <w:r>
              <w:t>5</w:t>
            </w:r>
          </w:p>
        </w:tc>
        <w:tc>
          <w:tcPr>
            <w:tcW w:w="2160" w:type="dxa"/>
          </w:tcPr>
          <w:p w14:paraId="38A524E8" w14:textId="77777777" w:rsidR="00A00E79" w:rsidRDefault="00A00E79" w:rsidP="00E44610">
            <w:r>
              <w:t>45</w:t>
            </w:r>
          </w:p>
        </w:tc>
        <w:tc>
          <w:tcPr>
            <w:tcW w:w="2160" w:type="dxa"/>
          </w:tcPr>
          <w:p w14:paraId="3285BD36" w14:textId="77777777" w:rsidR="00A00E79" w:rsidRDefault="00A00E79" w:rsidP="00E44610">
            <w:r>
              <w:t>Cooking medium, adds fat</w:t>
            </w:r>
          </w:p>
        </w:tc>
      </w:tr>
      <w:tr w:rsidR="00A00E79" w14:paraId="21B79401" w14:textId="77777777" w:rsidTr="00E44610">
        <w:tc>
          <w:tcPr>
            <w:tcW w:w="2160" w:type="dxa"/>
          </w:tcPr>
          <w:p w14:paraId="76248207" w14:textId="77777777" w:rsidR="00A00E79" w:rsidRDefault="00A00E79" w:rsidP="00E44610">
            <w:r>
              <w:t>Total</w:t>
            </w:r>
          </w:p>
        </w:tc>
        <w:tc>
          <w:tcPr>
            <w:tcW w:w="2160" w:type="dxa"/>
          </w:tcPr>
          <w:p w14:paraId="719D4C36" w14:textId="77777777" w:rsidR="00A00E79" w:rsidRDefault="00A00E79" w:rsidP="00E44610">
            <w:r>
              <w:t>649</w:t>
            </w:r>
          </w:p>
        </w:tc>
        <w:tc>
          <w:tcPr>
            <w:tcW w:w="2160" w:type="dxa"/>
          </w:tcPr>
          <w:p w14:paraId="3A81B59E" w14:textId="77777777" w:rsidR="00A00E79" w:rsidRDefault="00A00E79" w:rsidP="00E44610">
            <w:r>
              <w:t>945</w:t>
            </w:r>
          </w:p>
        </w:tc>
        <w:tc>
          <w:tcPr>
            <w:tcW w:w="2160" w:type="dxa"/>
          </w:tcPr>
          <w:p w14:paraId="1D214DEF" w14:textId="77777777" w:rsidR="00A00E79" w:rsidRDefault="00A00E79" w:rsidP="00E44610"/>
        </w:tc>
      </w:tr>
    </w:tbl>
    <w:p w14:paraId="1AB5BD76" w14:textId="6AC72206" w:rsidR="00A00E79" w:rsidRDefault="00A00E79" w:rsidP="00A00E79">
      <w:r>
        <w:t>Total before cooking: 664g – 990 kcal</w:t>
      </w:r>
    </w:p>
    <w:p w14:paraId="49321C34" w14:textId="77777777" w:rsidR="00A00E79" w:rsidRDefault="00A00E79" w:rsidP="00A00E79">
      <w:r>
        <w:t>Cooked yield: 552g</w:t>
      </w:r>
    </w:p>
    <w:p w14:paraId="2270C38B" w14:textId="77777777" w:rsidR="00A00E79" w:rsidRDefault="00A00E79" w:rsidP="00A00E79">
      <w:r>
        <w:t>Calories per gram (cooked): 1.79 Cal/g</w:t>
      </w:r>
    </w:p>
    <w:p w14:paraId="3DCDA93B" w14:textId="77777777" w:rsidR="00DD1850" w:rsidRDefault="00000000">
      <w:pPr>
        <w:pStyle w:val="Heading2"/>
      </w:pPr>
      <w:r>
        <w:t>🍄 3. Mushroom Sautéed with Gochujang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DD1850" w14:paraId="20712C0F" w14:textId="77777777">
        <w:tc>
          <w:tcPr>
            <w:tcW w:w="2880" w:type="dxa"/>
          </w:tcPr>
          <w:p w14:paraId="15E21886" w14:textId="77777777" w:rsidR="00DD1850" w:rsidRPr="00445E1C" w:rsidRDefault="00000000">
            <w:pPr>
              <w:rPr>
                <w:highlight w:val="yellow"/>
              </w:rPr>
            </w:pPr>
            <w:r w:rsidRPr="00445E1C">
              <w:rPr>
                <w:highlight w:val="yellow"/>
              </w:rPr>
              <w:t>Ingredient</w:t>
            </w:r>
          </w:p>
        </w:tc>
        <w:tc>
          <w:tcPr>
            <w:tcW w:w="2880" w:type="dxa"/>
          </w:tcPr>
          <w:p w14:paraId="1DD3979C" w14:textId="77777777" w:rsidR="00DD1850" w:rsidRPr="00445E1C" w:rsidRDefault="00000000">
            <w:pPr>
              <w:rPr>
                <w:highlight w:val="yellow"/>
              </w:rPr>
            </w:pPr>
            <w:r w:rsidRPr="00445E1C">
              <w:rPr>
                <w:highlight w:val="yellow"/>
              </w:rPr>
              <w:t>Quantity (g)</w:t>
            </w:r>
          </w:p>
        </w:tc>
        <w:tc>
          <w:tcPr>
            <w:tcW w:w="2880" w:type="dxa"/>
          </w:tcPr>
          <w:p w14:paraId="596C07B9" w14:textId="77777777" w:rsidR="00DD1850" w:rsidRPr="00445E1C" w:rsidRDefault="00000000">
            <w:pPr>
              <w:rPr>
                <w:highlight w:val="yellow"/>
              </w:rPr>
            </w:pPr>
            <w:r w:rsidRPr="00445E1C">
              <w:rPr>
                <w:highlight w:val="yellow"/>
              </w:rPr>
              <w:t>Calories</w:t>
            </w:r>
          </w:p>
        </w:tc>
      </w:tr>
      <w:tr w:rsidR="00DD1850" w14:paraId="5EC1FC7F" w14:textId="77777777">
        <w:tc>
          <w:tcPr>
            <w:tcW w:w="2880" w:type="dxa"/>
          </w:tcPr>
          <w:p w14:paraId="30B40BD9" w14:textId="77777777" w:rsidR="00DD1850" w:rsidRDefault="00000000">
            <w:r>
              <w:t>Mushroom</w:t>
            </w:r>
          </w:p>
        </w:tc>
        <w:tc>
          <w:tcPr>
            <w:tcW w:w="2880" w:type="dxa"/>
          </w:tcPr>
          <w:p w14:paraId="063759DB" w14:textId="77777777" w:rsidR="00DD1850" w:rsidRDefault="00000000">
            <w:r>
              <w:t>100</w:t>
            </w:r>
          </w:p>
        </w:tc>
        <w:tc>
          <w:tcPr>
            <w:tcW w:w="2880" w:type="dxa"/>
          </w:tcPr>
          <w:p w14:paraId="147EC7C1" w14:textId="77777777" w:rsidR="00DD1850" w:rsidRDefault="00000000">
            <w:r>
              <w:t>20</w:t>
            </w:r>
          </w:p>
        </w:tc>
      </w:tr>
      <w:tr w:rsidR="00DD1850" w14:paraId="7890A629" w14:textId="77777777">
        <w:tc>
          <w:tcPr>
            <w:tcW w:w="2880" w:type="dxa"/>
          </w:tcPr>
          <w:p w14:paraId="5300759E" w14:textId="77777777" w:rsidR="00DD1850" w:rsidRDefault="00000000">
            <w:r>
              <w:t>Gochujang</w:t>
            </w:r>
          </w:p>
        </w:tc>
        <w:tc>
          <w:tcPr>
            <w:tcW w:w="2880" w:type="dxa"/>
          </w:tcPr>
          <w:p w14:paraId="53AD144D" w14:textId="77777777" w:rsidR="00DD1850" w:rsidRDefault="00000000">
            <w:r>
              <w:t>15</w:t>
            </w:r>
          </w:p>
        </w:tc>
        <w:tc>
          <w:tcPr>
            <w:tcW w:w="2880" w:type="dxa"/>
          </w:tcPr>
          <w:p w14:paraId="31F0A903" w14:textId="77777777" w:rsidR="00DD1850" w:rsidRDefault="00000000">
            <w:r>
              <w:t>20</w:t>
            </w:r>
          </w:p>
        </w:tc>
      </w:tr>
      <w:tr w:rsidR="00DD1850" w14:paraId="286EA8F6" w14:textId="77777777">
        <w:tc>
          <w:tcPr>
            <w:tcW w:w="2880" w:type="dxa"/>
          </w:tcPr>
          <w:p w14:paraId="60437D6F" w14:textId="77777777" w:rsidR="00DD1850" w:rsidRDefault="00000000">
            <w:r>
              <w:t>Canola Oil</w:t>
            </w:r>
          </w:p>
        </w:tc>
        <w:tc>
          <w:tcPr>
            <w:tcW w:w="2880" w:type="dxa"/>
          </w:tcPr>
          <w:p w14:paraId="183005FC" w14:textId="77777777" w:rsidR="00DD1850" w:rsidRDefault="00000000">
            <w:r>
              <w:t>5</w:t>
            </w:r>
          </w:p>
        </w:tc>
        <w:tc>
          <w:tcPr>
            <w:tcW w:w="2880" w:type="dxa"/>
          </w:tcPr>
          <w:p w14:paraId="0562554A" w14:textId="77777777" w:rsidR="00DD1850" w:rsidRDefault="00000000">
            <w:r>
              <w:t>45</w:t>
            </w:r>
          </w:p>
        </w:tc>
      </w:tr>
    </w:tbl>
    <w:p w14:paraId="3854BE3C" w14:textId="77777777" w:rsidR="00DD1850" w:rsidRDefault="00000000">
      <w:r>
        <w:t>Total: 115g – 85 kcal</w:t>
      </w:r>
    </w:p>
    <w:p w14:paraId="2612C79C" w14:textId="77777777" w:rsidR="00DD1850" w:rsidRDefault="00000000">
      <w:r>
        <w:t>Calories per gram: 0.74 Cal/g</w:t>
      </w:r>
    </w:p>
    <w:p w14:paraId="39806DE9" w14:textId="77777777" w:rsidR="00DD1850" w:rsidRDefault="00000000">
      <w:pPr>
        <w:pStyle w:val="Heading2"/>
      </w:pPr>
      <w:r>
        <w:t>🥗 4. Soy Good Dressing Composition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D1850" w14:paraId="7E107F49" w14:textId="77777777" w:rsidTr="00445E1C">
        <w:tc>
          <w:tcPr>
            <w:tcW w:w="4320" w:type="dxa"/>
            <w:shd w:val="clear" w:color="auto" w:fill="FFFF00"/>
          </w:tcPr>
          <w:p w14:paraId="0F054D01" w14:textId="77777777" w:rsidR="00DD1850" w:rsidRDefault="00000000">
            <w:r>
              <w:t>Ingredient</w:t>
            </w:r>
          </w:p>
        </w:tc>
        <w:tc>
          <w:tcPr>
            <w:tcW w:w="4320" w:type="dxa"/>
            <w:shd w:val="clear" w:color="auto" w:fill="FFFF00"/>
          </w:tcPr>
          <w:p w14:paraId="5967CC2B" w14:textId="77777777" w:rsidR="00DD1850" w:rsidRDefault="00000000">
            <w:r>
              <w:t>Quantity (g)</w:t>
            </w:r>
          </w:p>
        </w:tc>
      </w:tr>
      <w:tr w:rsidR="00DD1850" w14:paraId="04611163" w14:textId="77777777">
        <w:tc>
          <w:tcPr>
            <w:tcW w:w="4320" w:type="dxa"/>
          </w:tcPr>
          <w:p w14:paraId="59F0026A" w14:textId="77777777" w:rsidR="00DD1850" w:rsidRDefault="00000000">
            <w:r>
              <w:t>Low Sodium Soy Sauce</w:t>
            </w:r>
          </w:p>
        </w:tc>
        <w:tc>
          <w:tcPr>
            <w:tcW w:w="4320" w:type="dxa"/>
          </w:tcPr>
          <w:p w14:paraId="67996FC0" w14:textId="77777777" w:rsidR="00DD1850" w:rsidRDefault="00000000">
            <w:r>
              <w:t>60</w:t>
            </w:r>
          </w:p>
        </w:tc>
      </w:tr>
      <w:tr w:rsidR="00DD1850" w14:paraId="7B91B3E2" w14:textId="77777777">
        <w:tc>
          <w:tcPr>
            <w:tcW w:w="4320" w:type="dxa"/>
          </w:tcPr>
          <w:p w14:paraId="1AE4C761" w14:textId="77777777" w:rsidR="00DD1850" w:rsidRDefault="00000000">
            <w:r>
              <w:lastRenderedPageBreak/>
              <w:t>White Vinegar</w:t>
            </w:r>
          </w:p>
        </w:tc>
        <w:tc>
          <w:tcPr>
            <w:tcW w:w="4320" w:type="dxa"/>
          </w:tcPr>
          <w:p w14:paraId="55C1817E" w14:textId="77777777" w:rsidR="00DD1850" w:rsidRDefault="00000000">
            <w:r>
              <w:t>5</w:t>
            </w:r>
          </w:p>
        </w:tc>
      </w:tr>
      <w:tr w:rsidR="00DD1850" w14:paraId="552EA837" w14:textId="77777777">
        <w:tc>
          <w:tcPr>
            <w:tcW w:w="4320" w:type="dxa"/>
          </w:tcPr>
          <w:p w14:paraId="1FAEE1A2" w14:textId="77777777" w:rsidR="00DD1850" w:rsidRDefault="00000000">
            <w:r>
              <w:t>Honey</w:t>
            </w:r>
          </w:p>
        </w:tc>
        <w:tc>
          <w:tcPr>
            <w:tcW w:w="4320" w:type="dxa"/>
          </w:tcPr>
          <w:p w14:paraId="1312D97F" w14:textId="77777777" w:rsidR="00DD1850" w:rsidRDefault="00000000">
            <w:r>
              <w:t>15</w:t>
            </w:r>
          </w:p>
        </w:tc>
      </w:tr>
      <w:tr w:rsidR="00DD1850" w14:paraId="7D5E6689" w14:textId="77777777">
        <w:tc>
          <w:tcPr>
            <w:tcW w:w="4320" w:type="dxa"/>
          </w:tcPr>
          <w:p w14:paraId="79F81FF7" w14:textId="77777777" w:rsidR="00DD1850" w:rsidRDefault="00000000">
            <w:r>
              <w:t>Sesame Oil</w:t>
            </w:r>
          </w:p>
        </w:tc>
        <w:tc>
          <w:tcPr>
            <w:tcW w:w="4320" w:type="dxa"/>
          </w:tcPr>
          <w:p w14:paraId="3EEF4CB4" w14:textId="77777777" w:rsidR="00DD1850" w:rsidRDefault="00000000">
            <w:r>
              <w:t>5</w:t>
            </w:r>
          </w:p>
        </w:tc>
      </w:tr>
      <w:tr w:rsidR="00DD1850" w14:paraId="02FDE7FA" w14:textId="77777777">
        <w:tc>
          <w:tcPr>
            <w:tcW w:w="4320" w:type="dxa"/>
          </w:tcPr>
          <w:p w14:paraId="29908B1C" w14:textId="77777777" w:rsidR="00DD1850" w:rsidRDefault="00000000">
            <w:r>
              <w:t>Minced Garlic</w:t>
            </w:r>
          </w:p>
        </w:tc>
        <w:tc>
          <w:tcPr>
            <w:tcW w:w="4320" w:type="dxa"/>
          </w:tcPr>
          <w:p w14:paraId="29357608" w14:textId="77777777" w:rsidR="00DD1850" w:rsidRDefault="00000000">
            <w:r>
              <w:t>5</w:t>
            </w:r>
          </w:p>
        </w:tc>
      </w:tr>
      <w:tr w:rsidR="00DD1850" w14:paraId="39ED88D5" w14:textId="77777777">
        <w:tc>
          <w:tcPr>
            <w:tcW w:w="4320" w:type="dxa"/>
          </w:tcPr>
          <w:p w14:paraId="61B917D8" w14:textId="77777777" w:rsidR="00DD1850" w:rsidRDefault="00000000">
            <w:r>
              <w:t>Fresh Ginger</w:t>
            </w:r>
          </w:p>
        </w:tc>
        <w:tc>
          <w:tcPr>
            <w:tcW w:w="4320" w:type="dxa"/>
          </w:tcPr>
          <w:p w14:paraId="14D491E4" w14:textId="77777777" w:rsidR="00DD1850" w:rsidRDefault="00000000">
            <w:r>
              <w:t>5</w:t>
            </w:r>
          </w:p>
        </w:tc>
      </w:tr>
      <w:tr w:rsidR="00DD1850" w14:paraId="19198D6F" w14:textId="77777777">
        <w:tc>
          <w:tcPr>
            <w:tcW w:w="4320" w:type="dxa"/>
          </w:tcPr>
          <w:p w14:paraId="68A72546" w14:textId="77777777" w:rsidR="00DD1850" w:rsidRDefault="00000000">
            <w:r>
              <w:t>Water</w:t>
            </w:r>
          </w:p>
        </w:tc>
        <w:tc>
          <w:tcPr>
            <w:tcW w:w="4320" w:type="dxa"/>
          </w:tcPr>
          <w:p w14:paraId="6F4DDCB9" w14:textId="77777777" w:rsidR="00DD1850" w:rsidRDefault="00000000">
            <w:r>
              <w:t>15</w:t>
            </w:r>
          </w:p>
        </w:tc>
      </w:tr>
    </w:tbl>
    <w:p w14:paraId="0453A848" w14:textId="77777777" w:rsidR="00DD1850" w:rsidRDefault="00000000">
      <w:r>
        <w:t>Total: 110g (Calories not fully provided; primary energy from honey &amp; sesame oil)</w:t>
      </w:r>
    </w:p>
    <w:p w14:paraId="6D54A7A7" w14:textId="59E33E39" w:rsidR="00DD1850" w:rsidRDefault="00000000">
      <w:pPr>
        <w:pStyle w:val="Heading2"/>
      </w:pPr>
      <w:r>
        <w:t>🍚 5. Soy Good Beef Bowl - Per Portion Breakdown</w:t>
      </w:r>
    </w:p>
    <w:tbl>
      <w:tblPr>
        <w:tblStyle w:val="TableGrid"/>
        <w:tblW w:w="8918" w:type="dxa"/>
        <w:tblLook w:val="04A0" w:firstRow="1" w:lastRow="0" w:firstColumn="1" w:lastColumn="0" w:noHBand="0" w:noVBand="1"/>
      </w:tblPr>
      <w:tblGrid>
        <w:gridCol w:w="1950"/>
        <w:gridCol w:w="1853"/>
        <w:gridCol w:w="1705"/>
        <w:gridCol w:w="1705"/>
        <w:gridCol w:w="1705"/>
      </w:tblGrid>
      <w:tr w:rsidR="00445E1C" w14:paraId="7ABD9E7B" w14:textId="77777777" w:rsidTr="00445E1C">
        <w:trPr>
          <w:trHeight w:val="254"/>
        </w:trPr>
        <w:tc>
          <w:tcPr>
            <w:tcW w:w="1950" w:type="dxa"/>
            <w:shd w:val="clear" w:color="auto" w:fill="FFFF00"/>
          </w:tcPr>
          <w:p w14:paraId="63B0B28B" w14:textId="77777777" w:rsidR="00445E1C" w:rsidRDefault="00445E1C" w:rsidP="00445E1C">
            <w:r>
              <w:t>Component</w:t>
            </w:r>
          </w:p>
        </w:tc>
        <w:tc>
          <w:tcPr>
            <w:tcW w:w="1853" w:type="dxa"/>
            <w:shd w:val="clear" w:color="auto" w:fill="FFFF00"/>
          </w:tcPr>
          <w:p w14:paraId="2E793656" w14:textId="6C0779B2" w:rsidR="00445E1C" w:rsidRDefault="00445E1C" w:rsidP="00445E1C">
            <w:r>
              <w:t>Category</w:t>
            </w:r>
          </w:p>
        </w:tc>
        <w:tc>
          <w:tcPr>
            <w:tcW w:w="1705" w:type="dxa"/>
            <w:shd w:val="clear" w:color="auto" w:fill="FFFF00"/>
          </w:tcPr>
          <w:p w14:paraId="0CBE6886" w14:textId="46BF2848" w:rsidR="00445E1C" w:rsidRDefault="00445E1C" w:rsidP="00445E1C">
            <w:r>
              <w:t>1P</w:t>
            </w:r>
          </w:p>
        </w:tc>
        <w:tc>
          <w:tcPr>
            <w:tcW w:w="1705" w:type="dxa"/>
            <w:shd w:val="clear" w:color="auto" w:fill="FFFF00"/>
          </w:tcPr>
          <w:p w14:paraId="7FBC90FA" w14:textId="77777777" w:rsidR="00445E1C" w:rsidRDefault="00445E1C" w:rsidP="00445E1C">
            <w:r>
              <w:t>2P</w:t>
            </w:r>
          </w:p>
        </w:tc>
        <w:tc>
          <w:tcPr>
            <w:tcW w:w="1705" w:type="dxa"/>
            <w:shd w:val="clear" w:color="auto" w:fill="FFFF00"/>
          </w:tcPr>
          <w:p w14:paraId="0012BEC9" w14:textId="77777777" w:rsidR="00445E1C" w:rsidRDefault="00445E1C" w:rsidP="00445E1C">
            <w:r>
              <w:t>3P</w:t>
            </w:r>
          </w:p>
        </w:tc>
      </w:tr>
      <w:tr w:rsidR="00445E1C" w14:paraId="0F5656B4" w14:textId="77777777" w:rsidTr="00445E1C">
        <w:trPr>
          <w:trHeight w:val="508"/>
        </w:trPr>
        <w:tc>
          <w:tcPr>
            <w:tcW w:w="1950" w:type="dxa"/>
          </w:tcPr>
          <w:p w14:paraId="5775CFF1" w14:textId="77777777" w:rsidR="00445E1C" w:rsidRDefault="00445E1C" w:rsidP="00445E1C">
            <w:r>
              <w:t>Beef Bulgogi</w:t>
            </w:r>
          </w:p>
        </w:tc>
        <w:tc>
          <w:tcPr>
            <w:tcW w:w="1853" w:type="dxa"/>
          </w:tcPr>
          <w:p w14:paraId="08A97001" w14:textId="75D494FA" w:rsidR="00445E1C" w:rsidRDefault="00445E1C" w:rsidP="00445E1C">
            <w:r>
              <w:t>Protein</w:t>
            </w:r>
          </w:p>
        </w:tc>
        <w:tc>
          <w:tcPr>
            <w:tcW w:w="1705" w:type="dxa"/>
          </w:tcPr>
          <w:p w14:paraId="5DB722BF" w14:textId="7B265575" w:rsidR="00445E1C" w:rsidRDefault="00445E1C" w:rsidP="00445E1C">
            <w:r>
              <w:t>50g / 85 Cal</w:t>
            </w:r>
          </w:p>
        </w:tc>
        <w:tc>
          <w:tcPr>
            <w:tcW w:w="1705" w:type="dxa"/>
          </w:tcPr>
          <w:p w14:paraId="55BCDD31" w14:textId="77777777" w:rsidR="00445E1C" w:rsidRDefault="00445E1C" w:rsidP="00445E1C">
            <w:r>
              <w:t>75g / 128 Cal</w:t>
            </w:r>
          </w:p>
        </w:tc>
        <w:tc>
          <w:tcPr>
            <w:tcW w:w="1705" w:type="dxa"/>
          </w:tcPr>
          <w:p w14:paraId="497E788B" w14:textId="77777777" w:rsidR="00445E1C" w:rsidRDefault="00445E1C" w:rsidP="00445E1C">
            <w:r>
              <w:t>90g / 153 Cal</w:t>
            </w:r>
          </w:p>
        </w:tc>
      </w:tr>
      <w:tr w:rsidR="00445E1C" w14:paraId="3637736E" w14:textId="77777777" w:rsidTr="00445E1C">
        <w:trPr>
          <w:trHeight w:val="508"/>
        </w:trPr>
        <w:tc>
          <w:tcPr>
            <w:tcW w:w="1950" w:type="dxa"/>
          </w:tcPr>
          <w:p w14:paraId="7E48FB1F" w14:textId="77777777" w:rsidR="00445E1C" w:rsidRDefault="00445E1C" w:rsidP="00445E1C">
            <w:r>
              <w:t>Iceberg Lettuce</w:t>
            </w:r>
          </w:p>
        </w:tc>
        <w:tc>
          <w:tcPr>
            <w:tcW w:w="1853" w:type="dxa"/>
          </w:tcPr>
          <w:p w14:paraId="4C0BCBAC" w14:textId="776429A3" w:rsidR="00445E1C" w:rsidRDefault="00445E1C" w:rsidP="00445E1C">
            <w:r>
              <w:t>Vegetable</w:t>
            </w:r>
          </w:p>
        </w:tc>
        <w:tc>
          <w:tcPr>
            <w:tcW w:w="1705" w:type="dxa"/>
          </w:tcPr>
          <w:p w14:paraId="50D6DC42" w14:textId="673A8BA3" w:rsidR="00445E1C" w:rsidRDefault="00445E1C" w:rsidP="00445E1C">
            <w:r>
              <w:t>50g / 8 Cal</w:t>
            </w:r>
          </w:p>
        </w:tc>
        <w:tc>
          <w:tcPr>
            <w:tcW w:w="1705" w:type="dxa"/>
          </w:tcPr>
          <w:p w14:paraId="5DCC9D87" w14:textId="77777777" w:rsidR="00445E1C" w:rsidRDefault="00445E1C" w:rsidP="00445E1C">
            <w:r>
              <w:t>50g / 8 Cal</w:t>
            </w:r>
          </w:p>
        </w:tc>
        <w:tc>
          <w:tcPr>
            <w:tcW w:w="1705" w:type="dxa"/>
          </w:tcPr>
          <w:p w14:paraId="0DC41DCF" w14:textId="77777777" w:rsidR="00445E1C" w:rsidRDefault="00445E1C" w:rsidP="00445E1C">
            <w:r>
              <w:t>50g / 8 Cal</w:t>
            </w:r>
          </w:p>
        </w:tc>
      </w:tr>
      <w:tr w:rsidR="00445E1C" w14:paraId="38CD59D6" w14:textId="77777777" w:rsidTr="00445E1C">
        <w:trPr>
          <w:trHeight w:val="508"/>
        </w:trPr>
        <w:tc>
          <w:tcPr>
            <w:tcW w:w="1950" w:type="dxa"/>
          </w:tcPr>
          <w:p w14:paraId="085410D1" w14:textId="77777777" w:rsidR="00445E1C" w:rsidRDefault="00445E1C" w:rsidP="00445E1C">
            <w:proofErr w:type="spellStart"/>
            <w:r>
              <w:t>Lolloroso</w:t>
            </w:r>
            <w:proofErr w:type="spellEnd"/>
            <w:r>
              <w:t xml:space="preserve"> Lettuce</w:t>
            </w:r>
          </w:p>
        </w:tc>
        <w:tc>
          <w:tcPr>
            <w:tcW w:w="1853" w:type="dxa"/>
          </w:tcPr>
          <w:p w14:paraId="155E69AB" w14:textId="589E44EE" w:rsidR="00445E1C" w:rsidRDefault="00445E1C" w:rsidP="00445E1C">
            <w:r>
              <w:t>Vegetable</w:t>
            </w:r>
          </w:p>
        </w:tc>
        <w:tc>
          <w:tcPr>
            <w:tcW w:w="1705" w:type="dxa"/>
          </w:tcPr>
          <w:p w14:paraId="1C15CAD7" w14:textId="7B916F0E" w:rsidR="00445E1C" w:rsidRDefault="00445E1C" w:rsidP="00445E1C">
            <w:r>
              <w:t>10g / 2 Cal</w:t>
            </w:r>
          </w:p>
        </w:tc>
        <w:tc>
          <w:tcPr>
            <w:tcW w:w="1705" w:type="dxa"/>
          </w:tcPr>
          <w:p w14:paraId="0B135454" w14:textId="77777777" w:rsidR="00445E1C" w:rsidRDefault="00445E1C" w:rsidP="00445E1C">
            <w:r>
              <w:t>10g / 2 Cal</w:t>
            </w:r>
          </w:p>
        </w:tc>
        <w:tc>
          <w:tcPr>
            <w:tcW w:w="1705" w:type="dxa"/>
          </w:tcPr>
          <w:p w14:paraId="7F96D328" w14:textId="77777777" w:rsidR="00445E1C" w:rsidRDefault="00445E1C" w:rsidP="00445E1C">
            <w:r>
              <w:t>10g / 2 Cal</w:t>
            </w:r>
          </w:p>
        </w:tc>
      </w:tr>
      <w:tr w:rsidR="00445E1C" w14:paraId="551D515F" w14:textId="77777777" w:rsidTr="00445E1C">
        <w:trPr>
          <w:trHeight w:val="254"/>
        </w:trPr>
        <w:tc>
          <w:tcPr>
            <w:tcW w:w="1950" w:type="dxa"/>
          </w:tcPr>
          <w:p w14:paraId="38FC2F6C" w14:textId="77777777" w:rsidR="00445E1C" w:rsidRDefault="00445E1C" w:rsidP="00445E1C">
            <w:r>
              <w:t>Rocca</w:t>
            </w:r>
          </w:p>
        </w:tc>
        <w:tc>
          <w:tcPr>
            <w:tcW w:w="1853" w:type="dxa"/>
          </w:tcPr>
          <w:p w14:paraId="7C7FBACC" w14:textId="4AC73BE5" w:rsidR="00445E1C" w:rsidRDefault="00445E1C" w:rsidP="00445E1C">
            <w:r>
              <w:t>Vegetable</w:t>
            </w:r>
          </w:p>
        </w:tc>
        <w:tc>
          <w:tcPr>
            <w:tcW w:w="1705" w:type="dxa"/>
          </w:tcPr>
          <w:p w14:paraId="3DB4236B" w14:textId="62088914" w:rsidR="00445E1C" w:rsidRDefault="00445E1C" w:rsidP="00445E1C">
            <w:r>
              <w:t>20g / 2 Cal</w:t>
            </w:r>
          </w:p>
        </w:tc>
        <w:tc>
          <w:tcPr>
            <w:tcW w:w="1705" w:type="dxa"/>
          </w:tcPr>
          <w:p w14:paraId="42BF89E7" w14:textId="77777777" w:rsidR="00445E1C" w:rsidRDefault="00445E1C" w:rsidP="00445E1C">
            <w:r>
              <w:t>20g / 2 Cal</w:t>
            </w:r>
          </w:p>
        </w:tc>
        <w:tc>
          <w:tcPr>
            <w:tcW w:w="1705" w:type="dxa"/>
          </w:tcPr>
          <w:p w14:paraId="491A2814" w14:textId="77777777" w:rsidR="00445E1C" w:rsidRDefault="00445E1C" w:rsidP="00445E1C">
            <w:r>
              <w:t>20g / 2 Cal</w:t>
            </w:r>
          </w:p>
        </w:tc>
      </w:tr>
      <w:tr w:rsidR="00445E1C" w14:paraId="6418EA3B" w14:textId="77777777" w:rsidTr="00445E1C">
        <w:trPr>
          <w:trHeight w:val="508"/>
        </w:trPr>
        <w:tc>
          <w:tcPr>
            <w:tcW w:w="1950" w:type="dxa"/>
          </w:tcPr>
          <w:p w14:paraId="60C7836D" w14:textId="77777777" w:rsidR="00445E1C" w:rsidRDefault="00445E1C" w:rsidP="00445E1C">
            <w:r>
              <w:t>Jasmine Rice</w:t>
            </w:r>
          </w:p>
        </w:tc>
        <w:tc>
          <w:tcPr>
            <w:tcW w:w="1853" w:type="dxa"/>
          </w:tcPr>
          <w:p w14:paraId="463F0B46" w14:textId="5851AD70" w:rsidR="00445E1C" w:rsidRDefault="00445E1C" w:rsidP="00445E1C">
            <w:r>
              <w:t>Carbohydrate</w:t>
            </w:r>
          </w:p>
        </w:tc>
        <w:tc>
          <w:tcPr>
            <w:tcW w:w="1705" w:type="dxa"/>
          </w:tcPr>
          <w:p w14:paraId="6109C53C" w14:textId="4B2E31F3" w:rsidR="00445E1C" w:rsidRDefault="00445E1C" w:rsidP="00445E1C">
            <w:r>
              <w:t>50g / 100 Cal</w:t>
            </w:r>
          </w:p>
        </w:tc>
        <w:tc>
          <w:tcPr>
            <w:tcW w:w="1705" w:type="dxa"/>
          </w:tcPr>
          <w:p w14:paraId="4EE08A6E" w14:textId="77777777" w:rsidR="00445E1C" w:rsidRDefault="00445E1C" w:rsidP="00445E1C">
            <w:r>
              <w:t>70g / 150 Cal</w:t>
            </w:r>
          </w:p>
        </w:tc>
        <w:tc>
          <w:tcPr>
            <w:tcW w:w="1705" w:type="dxa"/>
          </w:tcPr>
          <w:p w14:paraId="172B6C90" w14:textId="77777777" w:rsidR="00445E1C" w:rsidRDefault="00445E1C" w:rsidP="00445E1C">
            <w:r>
              <w:t>100g / 200 Cal</w:t>
            </w:r>
          </w:p>
        </w:tc>
      </w:tr>
      <w:tr w:rsidR="00445E1C" w14:paraId="28B2B195" w14:textId="77777777" w:rsidTr="00445E1C">
        <w:trPr>
          <w:trHeight w:val="508"/>
        </w:trPr>
        <w:tc>
          <w:tcPr>
            <w:tcW w:w="1950" w:type="dxa"/>
          </w:tcPr>
          <w:p w14:paraId="2ADEBC44" w14:textId="77777777" w:rsidR="00445E1C" w:rsidRDefault="00445E1C" w:rsidP="00445E1C">
            <w:r>
              <w:t>Kimchi Cabbage</w:t>
            </w:r>
          </w:p>
        </w:tc>
        <w:tc>
          <w:tcPr>
            <w:tcW w:w="1853" w:type="dxa"/>
          </w:tcPr>
          <w:p w14:paraId="4EE9DFF5" w14:textId="50777515" w:rsidR="00445E1C" w:rsidRDefault="00445E1C" w:rsidP="00445E1C">
            <w:r>
              <w:t>Carbohydrate</w:t>
            </w:r>
          </w:p>
        </w:tc>
        <w:tc>
          <w:tcPr>
            <w:tcW w:w="1705" w:type="dxa"/>
          </w:tcPr>
          <w:p w14:paraId="3DE94695" w14:textId="7BA047A8" w:rsidR="00445E1C" w:rsidRDefault="00445E1C" w:rsidP="00445E1C">
            <w:r>
              <w:t>50g / 10 Cal</w:t>
            </w:r>
          </w:p>
        </w:tc>
        <w:tc>
          <w:tcPr>
            <w:tcW w:w="1705" w:type="dxa"/>
          </w:tcPr>
          <w:p w14:paraId="39459FB7" w14:textId="77777777" w:rsidR="00445E1C" w:rsidRDefault="00445E1C" w:rsidP="00445E1C">
            <w:r>
              <w:t>50g / 10 Cal</w:t>
            </w:r>
          </w:p>
        </w:tc>
        <w:tc>
          <w:tcPr>
            <w:tcW w:w="1705" w:type="dxa"/>
          </w:tcPr>
          <w:p w14:paraId="3F0D044D" w14:textId="77777777" w:rsidR="00445E1C" w:rsidRDefault="00445E1C" w:rsidP="00445E1C">
            <w:r>
              <w:t>50g / 10 Cal</w:t>
            </w:r>
          </w:p>
        </w:tc>
      </w:tr>
      <w:tr w:rsidR="00445E1C" w14:paraId="7119326D" w14:textId="77777777" w:rsidTr="00445E1C">
        <w:trPr>
          <w:trHeight w:val="254"/>
        </w:trPr>
        <w:tc>
          <w:tcPr>
            <w:tcW w:w="1950" w:type="dxa"/>
          </w:tcPr>
          <w:p w14:paraId="6A537CC4" w14:textId="77777777" w:rsidR="00445E1C" w:rsidRDefault="00445E1C" w:rsidP="00445E1C">
            <w:r>
              <w:t>Green Peas</w:t>
            </w:r>
          </w:p>
        </w:tc>
        <w:tc>
          <w:tcPr>
            <w:tcW w:w="1853" w:type="dxa"/>
          </w:tcPr>
          <w:p w14:paraId="57759B47" w14:textId="11D386D7" w:rsidR="00445E1C" w:rsidRDefault="00445E1C" w:rsidP="00445E1C">
            <w:r>
              <w:t>Carbohydrate</w:t>
            </w:r>
          </w:p>
        </w:tc>
        <w:tc>
          <w:tcPr>
            <w:tcW w:w="1705" w:type="dxa"/>
          </w:tcPr>
          <w:p w14:paraId="1FE64AAA" w14:textId="7D419171" w:rsidR="00445E1C" w:rsidRDefault="00445E1C" w:rsidP="00445E1C">
            <w:r>
              <w:t>20g / 20 Cal</w:t>
            </w:r>
          </w:p>
        </w:tc>
        <w:tc>
          <w:tcPr>
            <w:tcW w:w="1705" w:type="dxa"/>
          </w:tcPr>
          <w:p w14:paraId="60CB1EF8" w14:textId="77777777" w:rsidR="00445E1C" w:rsidRDefault="00445E1C" w:rsidP="00445E1C">
            <w:r>
              <w:t>30g / 30 Cal</w:t>
            </w:r>
          </w:p>
        </w:tc>
        <w:tc>
          <w:tcPr>
            <w:tcW w:w="1705" w:type="dxa"/>
          </w:tcPr>
          <w:p w14:paraId="6B6FE74F" w14:textId="77777777" w:rsidR="00445E1C" w:rsidRDefault="00445E1C" w:rsidP="00445E1C">
            <w:r>
              <w:t>40g / 40 Cal</w:t>
            </w:r>
          </w:p>
        </w:tc>
      </w:tr>
      <w:tr w:rsidR="00445E1C" w14:paraId="6A8CAC1D" w14:textId="77777777" w:rsidTr="00445E1C">
        <w:trPr>
          <w:trHeight w:val="508"/>
        </w:trPr>
        <w:tc>
          <w:tcPr>
            <w:tcW w:w="1950" w:type="dxa"/>
          </w:tcPr>
          <w:p w14:paraId="6EB06E0A" w14:textId="3F059DA8" w:rsidR="00445E1C" w:rsidRDefault="00852756" w:rsidP="00445E1C">
            <w:r>
              <w:t>Mushroom Sautéed with Gochujang</w:t>
            </w:r>
          </w:p>
        </w:tc>
        <w:tc>
          <w:tcPr>
            <w:tcW w:w="1853" w:type="dxa"/>
          </w:tcPr>
          <w:p w14:paraId="15799813" w14:textId="0E6A6278" w:rsidR="00445E1C" w:rsidRDefault="00ED4481" w:rsidP="00445E1C">
            <w:r>
              <w:t>Fat</w:t>
            </w:r>
          </w:p>
        </w:tc>
        <w:tc>
          <w:tcPr>
            <w:tcW w:w="1705" w:type="dxa"/>
          </w:tcPr>
          <w:p w14:paraId="017A6BF3" w14:textId="55D2DD1D" w:rsidR="00445E1C" w:rsidRDefault="00445E1C" w:rsidP="00445E1C">
            <w:r>
              <w:t>40g / 30 Cal</w:t>
            </w:r>
          </w:p>
        </w:tc>
        <w:tc>
          <w:tcPr>
            <w:tcW w:w="1705" w:type="dxa"/>
          </w:tcPr>
          <w:p w14:paraId="508BF58F" w14:textId="77777777" w:rsidR="00445E1C" w:rsidRDefault="00445E1C" w:rsidP="00445E1C">
            <w:r>
              <w:t>40g / 30 Cal</w:t>
            </w:r>
          </w:p>
        </w:tc>
        <w:tc>
          <w:tcPr>
            <w:tcW w:w="1705" w:type="dxa"/>
          </w:tcPr>
          <w:p w14:paraId="24585634" w14:textId="77777777" w:rsidR="00445E1C" w:rsidRDefault="00445E1C" w:rsidP="00445E1C">
            <w:r>
              <w:t>40g / 30 Cal</w:t>
            </w:r>
          </w:p>
        </w:tc>
      </w:tr>
      <w:tr w:rsidR="00445E1C" w14:paraId="38EE456B" w14:textId="77777777" w:rsidTr="00445E1C">
        <w:trPr>
          <w:trHeight w:val="508"/>
        </w:trPr>
        <w:tc>
          <w:tcPr>
            <w:tcW w:w="1950" w:type="dxa"/>
          </w:tcPr>
          <w:p w14:paraId="31B3D530" w14:textId="77777777" w:rsidR="00445E1C" w:rsidRDefault="00445E1C" w:rsidP="00445E1C">
            <w:r>
              <w:t>Soy Good Dressing</w:t>
            </w:r>
          </w:p>
        </w:tc>
        <w:tc>
          <w:tcPr>
            <w:tcW w:w="1853" w:type="dxa"/>
          </w:tcPr>
          <w:p w14:paraId="4A44B75F" w14:textId="49A62BCC" w:rsidR="00445E1C" w:rsidRDefault="00445E1C" w:rsidP="00445E1C">
            <w:r>
              <w:t>Fat</w:t>
            </w:r>
          </w:p>
        </w:tc>
        <w:tc>
          <w:tcPr>
            <w:tcW w:w="1705" w:type="dxa"/>
          </w:tcPr>
          <w:p w14:paraId="5B06678E" w14:textId="74CBD203" w:rsidR="00445E1C" w:rsidRDefault="00445E1C" w:rsidP="00445E1C">
            <w:r>
              <w:t>50g / 40 Cal</w:t>
            </w:r>
          </w:p>
        </w:tc>
        <w:tc>
          <w:tcPr>
            <w:tcW w:w="1705" w:type="dxa"/>
          </w:tcPr>
          <w:p w14:paraId="1FBF999D" w14:textId="77777777" w:rsidR="00445E1C" w:rsidRDefault="00445E1C" w:rsidP="00445E1C">
            <w:r>
              <w:t>50g / 40 Cal</w:t>
            </w:r>
          </w:p>
        </w:tc>
        <w:tc>
          <w:tcPr>
            <w:tcW w:w="1705" w:type="dxa"/>
          </w:tcPr>
          <w:p w14:paraId="1474EC83" w14:textId="77777777" w:rsidR="00445E1C" w:rsidRDefault="00445E1C" w:rsidP="00445E1C">
            <w:r>
              <w:t>50g / 40 Cal</w:t>
            </w:r>
          </w:p>
        </w:tc>
      </w:tr>
      <w:tr w:rsidR="00445E1C" w14:paraId="38A2F3E5" w14:textId="77777777" w:rsidTr="00445E1C">
        <w:trPr>
          <w:trHeight w:val="508"/>
        </w:trPr>
        <w:tc>
          <w:tcPr>
            <w:tcW w:w="1950" w:type="dxa"/>
          </w:tcPr>
          <w:p w14:paraId="4252B697" w14:textId="071C590E" w:rsidR="00445E1C" w:rsidRDefault="00445E1C" w:rsidP="00445E1C">
            <w:r>
              <w:t>Total</w:t>
            </w:r>
          </w:p>
        </w:tc>
        <w:tc>
          <w:tcPr>
            <w:tcW w:w="1853" w:type="dxa"/>
          </w:tcPr>
          <w:p w14:paraId="0FC7DE67" w14:textId="77777777" w:rsidR="00445E1C" w:rsidRDefault="00445E1C" w:rsidP="00445E1C"/>
        </w:tc>
        <w:tc>
          <w:tcPr>
            <w:tcW w:w="1705" w:type="dxa"/>
          </w:tcPr>
          <w:p w14:paraId="7A33977E" w14:textId="493BA222" w:rsidR="00445E1C" w:rsidRDefault="00445E1C" w:rsidP="00445E1C">
            <w:r>
              <w:t>340g / 297 Cal</w:t>
            </w:r>
          </w:p>
        </w:tc>
        <w:tc>
          <w:tcPr>
            <w:tcW w:w="1705" w:type="dxa"/>
          </w:tcPr>
          <w:p w14:paraId="2847B868" w14:textId="5CDA81E9" w:rsidR="00445E1C" w:rsidRDefault="00445E1C" w:rsidP="00445E1C">
            <w:r>
              <w:t>395g / 400 Cal</w:t>
            </w:r>
          </w:p>
        </w:tc>
        <w:tc>
          <w:tcPr>
            <w:tcW w:w="1705" w:type="dxa"/>
          </w:tcPr>
          <w:p w14:paraId="627A3C87" w14:textId="1BEEE030" w:rsidR="00445E1C" w:rsidRDefault="00445E1C" w:rsidP="00445E1C">
            <w:r>
              <w:t>450g / 485 Cal</w:t>
            </w:r>
          </w:p>
        </w:tc>
      </w:tr>
    </w:tbl>
    <w:p w14:paraId="101DA4F2" w14:textId="77777777" w:rsidR="003B30E3" w:rsidRDefault="003B30E3"/>
    <w:sectPr w:rsidR="003B30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8987815">
    <w:abstractNumId w:val="8"/>
  </w:num>
  <w:num w:numId="2" w16cid:durableId="1497455497">
    <w:abstractNumId w:val="6"/>
  </w:num>
  <w:num w:numId="3" w16cid:durableId="760641759">
    <w:abstractNumId w:val="5"/>
  </w:num>
  <w:num w:numId="4" w16cid:durableId="64422193">
    <w:abstractNumId w:val="4"/>
  </w:num>
  <w:num w:numId="5" w16cid:durableId="1583948047">
    <w:abstractNumId w:val="7"/>
  </w:num>
  <w:num w:numId="6" w16cid:durableId="1512068702">
    <w:abstractNumId w:val="3"/>
  </w:num>
  <w:num w:numId="7" w16cid:durableId="1068111314">
    <w:abstractNumId w:val="2"/>
  </w:num>
  <w:num w:numId="8" w16cid:durableId="634680567">
    <w:abstractNumId w:val="1"/>
  </w:num>
  <w:num w:numId="9" w16cid:durableId="161331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7BB6"/>
    <w:rsid w:val="0029639D"/>
    <w:rsid w:val="00326F90"/>
    <w:rsid w:val="003B30E3"/>
    <w:rsid w:val="00445E1C"/>
    <w:rsid w:val="00852756"/>
    <w:rsid w:val="00A00E79"/>
    <w:rsid w:val="00AA1D8D"/>
    <w:rsid w:val="00B47730"/>
    <w:rsid w:val="00CB0664"/>
    <w:rsid w:val="00DB1338"/>
    <w:rsid w:val="00DD1850"/>
    <w:rsid w:val="00E942CA"/>
    <w:rsid w:val="00ED44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98FB6E"/>
  <w14:defaultImageDpi w14:val="300"/>
  <w15:docId w15:val="{BC67D921-39B3-427D-B787-9C71852A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DIetDelights Apps01</cp:lastModifiedBy>
  <cp:revision>3</cp:revision>
  <dcterms:created xsi:type="dcterms:W3CDTF">2025-07-22T13:13:00Z</dcterms:created>
  <dcterms:modified xsi:type="dcterms:W3CDTF">2025-07-22T13:18:00Z</dcterms:modified>
  <cp:category/>
</cp:coreProperties>
</file>